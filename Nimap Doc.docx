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A5D68">
      <w:pPr>
        <w:pStyle w:val="2"/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color w:val="0066CC"/>
        </w:rPr>
        <w:t>Spring Boot Project Documentation</w:t>
      </w:r>
    </w:p>
    <w:p w14:paraId="2FC1841A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</w:rPr>
        <w:t xml:space="preserve">Created by: </w:t>
      </w:r>
      <w:r>
        <w:rPr>
          <w:rFonts w:hint="default" w:ascii="Arial" w:hAnsi="Arial" w:cs="Arial"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Anand</w:t>
      </w:r>
      <w:r>
        <w:rPr>
          <w:rFonts w:hint="default" w:ascii="Arial" w:hAnsi="Arial" w:cs="Arial"/>
          <w:b/>
          <w:bCs/>
          <w:color w:val="558ED5" w:themeColor="text2" w:themeTint="99"/>
          <w:lang w:val="en-I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R Diwatai</w:t>
      </w:r>
    </w:p>
    <w:p w14:paraId="37CF219A">
      <w:pPr>
        <w:pStyle w:val="4"/>
        <w:bidi w:val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Date : 29/12/2024</w:t>
      </w:r>
    </w:p>
    <w:p w14:paraId="75E0C1E9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Introduction:</w:t>
      </w:r>
    </w:p>
    <w:p w14:paraId="14B87C1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This document outlines the steps to set up and run a Spring Boot project that performs CRUD operations on Categories and Products, including testing with Postman. The project also demonstrates server-side pagination and linking of products with categories.</w:t>
      </w:r>
    </w:p>
    <w:p w14:paraId="7350DF14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Steps to Run the Code:</w:t>
      </w:r>
    </w:p>
    <w:p w14:paraId="05E751BD">
      <w:pPr>
        <w:pStyle w:val="31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Step 1: Create a Spring Boot project using Spring Initializr or your preferred IDE.</w:t>
      </w:r>
    </w:p>
    <w:p w14:paraId="24F4527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35"/>
          <w:rFonts w:hint="default" w:ascii="Arial" w:hAnsi="Arial" w:cs="Arial"/>
        </w:rPr>
        <w:t>Dependencies</w:t>
      </w:r>
      <w:r>
        <w:rPr>
          <w:rFonts w:hint="default" w:ascii="Arial" w:hAnsi="Arial" w:cs="Arial"/>
        </w:rPr>
        <w:t>:</w:t>
      </w:r>
    </w:p>
    <w:p w14:paraId="68CC0523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Spring Web</w:t>
      </w:r>
    </w:p>
    <w:p w14:paraId="39572AA7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Spring Data JPA</w:t>
      </w:r>
    </w:p>
    <w:p w14:paraId="15058E9A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MySQL Driver</w:t>
      </w:r>
    </w:p>
    <w:p w14:paraId="4C5EBEB9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Spring Boot DevTools</w:t>
      </w:r>
    </w:p>
    <w:p w14:paraId="0DB34B7C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Hibernate</w:t>
      </w:r>
    </w:p>
    <w:p w14:paraId="56612EE7">
      <w:pPr>
        <w:pStyle w:val="31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Step 2: Set up application.properties to connect with MySQL or H2 for testing.</w:t>
      </w:r>
    </w:p>
    <w:p w14:paraId="02374439">
      <w:pPr>
        <w:pStyle w:val="31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Step 3:</w:t>
      </w:r>
      <w:r>
        <w:rPr>
          <w:rFonts w:hint="default" w:ascii="Arial" w:hAnsi="Arial" w:cs="Arial"/>
          <w:lang w:val="en-IN"/>
        </w:rPr>
        <w:t xml:space="preserve">Create Category and Product Entities - </w:t>
      </w:r>
      <w:r>
        <w:rPr>
          <w:rFonts w:hint="default" w:ascii="Arial" w:hAnsi="Arial" w:cs="Arial"/>
        </w:rPr>
        <w:t>Define Category and Product entities</w:t>
      </w:r>
      <w:r>
        <w:rPr>
          <w:rFonts w:hint="default" w:ascii="Arial" w:hAnsi="Arial" w:cs="Arial"/>
          <w:lang w:val="en-IN"/>
        </w:rPr>
        <w:t>.</w:t>
      </w:r>
    </w:p>
    <w:p w14:paraId="26E55E8F">
      <w:pPr>
        <w:pStyle w:val="31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Step 4: </w:t>
      </w:r>
      <w:r>
        <w:rPr>
          <w:rFonts w:hint="default" w:ascii="Arial" w:hAnsi="Arial" w:cs="Arial"/>
        </w:rPr>
        <w:t>Create Repository Interfaces</w:t>
      </w:r>
      <w:r>
        <w:rPr>
          <w:rFonts w:hint="default" w:ascii="Arial" w:hAnsi="Arial" w:cs="Arial"/>
          <w:lang w:val="en-IN"/>
        </w:rPr>
        <w:t xml:space="preserve"> - </w:t>
      </w:r>
      <w:r>
        <w:rPr>
          <w:rFonts w:hint="default" w:ascii="Arial" w:hAnsi="Arial" w:cs="Arial"/>
        </w:rPr>
        <w:t>Set up repository interfaces for Category and Product</w:t>
      </w:r>
      <w:r>
        <w:rPr>
          <w:rFonts w:hint="default" w:ascii="Arial" w:hAnsi="Arial" w:cs="Arial"/>
          <w:lang w:val="en-IN"/>
        </w:rPr>
        <w:t>.</w:t>
      </w:r>
    </w:p>
    <w:p w14:paraId="26B590BC">
      <w:pPr>
        <w:pStyle w:val="31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Step 5:</w:t>
      </w:r>
      <w:r>
        <w:rPr>
          <w:rFonts w:hint="default" w:ascii="Arial" w:hAnsi="Arial" w:cs="Arial"/>
        </w:rPr>
        <w:t>Create Controller for CRUD Operations</w:t>
      </w:r>
      <w:r>
        <w:rPr>
          <w:rFonts w:hint="default" w:ascii="Arial" w:hAnsi="Arial" w:cs="Arial"/>
          <w:lang w:val="en-IN"/>
        </w:rPr>
        <w:t xml:space="preserve"> - </w:t>
      </w:r>
      <w:r>
        <w:rPr>
          <w:rFonts w:hint="default" w:ascii="Arial" w:hAnsi="Arial" w:cs="Arial"/>
        </w:rPr>
        <w:t>Create a controller for performing Create, Read, Update, Delete operations for both categories and products.</w:t>
      </w:r>
    </w:p>
    <w:p w14:paraId="525C87E4">
      <w:pPr>
        <w:pStyle w:val="31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Step 6:</w:t>
      </w:r>
      <w:r>
        <w:rPr>
          <w:rFonts w:hint="default" w:ascii="Arial" w:hAnsi="Arial" w:cs="Arial"/>
        </w:rPr>
        <w:t xml:space="preserve"> Implement Server-Side Pagination</w:t>
      </w:r>
      <w:r>
        <w:rPr>
          <w:rFonts w:hint="default" w:ascii="Arial" w:hAnsi="Arial" w:cs="Arial"/>
          <w:lang w:val="en-IN"/>
        </w:rPr>
        <w:t xml:space="preserve"> - </w:t>
      </w:r>
      <w:r>
        <w:rPr>
          <w:rFonts w:hint="default" w:ascii="Arial" w:hAnsi="Arial" w:cs="Arial"/>
        </w:rPr>
        <w:t>Implement pagination for fetching categories and products</w:t>
      </w:r>
      <w:r>
        <w:rPr>
          <w:rFonts w:hint="default" w:ascii="Arial" w:hAnsi="Arial" w:cs="Arial"/>
        </w:rPr>
        <w:t>.</w:t>
      </w:r>
    </w:p>
    <w:p w14:paraId="09F34ED4">
      <w:pPr>
        <w:pStyle w:val="31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Step 7:</w:t>
      </w:r>
      <w:r>
        <w:rPr>
          <w:rFonts w:hint="default" w:ascii="Arial" w:hAnsi="Arial" w:cs="Arial"/>
        </w:rPr>
        <w:t>Fetch Product with Category Details</w:t>
      </w:r>
      <w:r>
        <w:rPr>
          <w:rFonts w:hint="default" w:ascii="Arial" w:hAnsi="Arial" w:cs="Arial"/>
          <w:lang w:val="en-IN"/>
        </w:rPr>
        <w:t xml:space="preserve"> - </w:t>
      </w:r>
      <w:r>
        <w:rPr>
          <w:rFonts w:hint="default" w:ascii="Arial" w:hAnsi="Arial" w:cs="Arial"/>
        </w:rPr>
        <w:t>Ensure products are linked to their categories and can be fetched together</w:t>
      </w:r>
    </w:p>
    <w:p w14:paraId="31070148">
      <w:pPr>
        <w:pStyle w:val="31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Step 8: Testing with Postman.</w:t>
      </w:r>
    </w:p>
    <w:p w14:paraId="55BE012B">
      <w:pPr>
        <w:pStyle w:val="3"/>
        <w:rPr>
          <w:rFonts w:hint="default" w:ascii="Arial" w:hAnsi="Arial" w:cs="Arial"/>
        </w:rPr>
      </w:pPr>
    </w:p>
    <w:p w14:paraId="6E4000C4">
      <w:pPr>
        <w:rPr>
          <w:rFonts w:hint="default" w:ascii="Arial" w:hAnsi="Arial" w:cs="Arial"/>
        </w:rPr>
      </w:pPr>
    </w:p>
    <w:p w14:paraId="573138C4">
      <w:pPr>
        <w:rPr>
          <w:rFonts w:hint="default" w:ascii="Arial" w:hAnsi="Arial" w:cs="Arial"/>
        </w:rPr>
      </w:pPr>
    </w:p>
    <w:p w14:paraId="12354F4A">
      <w:pPr>
        <w:rPr>
          <w:rFonts w:hint="default" w:ascii="Arial" w:hAnsi="Arial" w:cs="Arial"/>
        </w:rPr>
      </w:pPr>
    </w:p>
    <w:p w14:paraId="7D79E32E">
      <w:pPr>
        <w:rPr>
          <w:rFonts w:hint="default" w:ascii="Arial" w:hAnsi="Arial" w:cs="Arial"/>
        </w:rPr>
      </w:pPr>
    </w:p>
    <w:p w14:paraId="1B05891B">
      <w:pPr>
        <w:pStyle w:val="3"/>
        <w:rPr>
          <w:rFonts w:hint="default" w:ascii="Arial" w:hAnsi="Arial" w:cs="Arial"/>
        </w:rPr>
      </w:pPr>
    </w:p>
    <w:p w14:paraId="203140F3"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Postman Testing:</w:t>
      </w:r>
    </w:p>
    <w:p w14:paraId="4FB2A77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Use Postman to test the following endpoints for Categories and Products.</w:t>
      </w:r>
    </w:p>
    <w:p w14:paraId="5AE469C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Categories Endpoints:</w:t>
      </w:r>
    </w:p>
    <w:p w14:paraId="1DDB5D65">
      <w:pPr>
        <w:numPr>
          <w:ilvl w:val="0"/>
          <w:numId w:val="8"/>
        </w:numPr>
        <w:rPr>
          <w:rFonts w:hint="default" w:ascii="Arial" w:hAnsi="Arial" w:cs="Arial"/>
          <w:b/>
          <w:bCs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POST - create a new category</w:t>
      </w:r>
    </w:p>
    <w:p w14:paraId="18A9FD58">
      <w:pPr>
        <w:pStyle w:val="25"/>
        <w:rPr>
          <w:rFonts w:hint="default" w:ascii="Arial" w:hAnsi="Arial" w:cs="Arial"/>
        </w:rPr>
      </w:pPr>
      <w:r>
        <w:rPr>
          <w:rFonts w:hint="default" w:ascii="Arial" w:hAnsi="Arial" w:cs="Arial"/>
        </w:rPr>
        <w:t>URL: http://localhost:8080/api/categories</w:t>
      </w:r>
    </w:p>
    <w:p w14:paraId="6A4498ED">
      <w:pPr>
        <w:pStyle w:val="25"/>
        <w:rPr>
          <w:rFonts w:hint="default" w:ascii="Arial" w:hAnsi="Arial" w:cs="Arial"/>
        </w:rPr>
      </w:pPr>
      <w:r>
        <w:rPr>
          <w:rFonts w:hint="default" w:ascii="Arial" w:hAnsi="Arial" w:cs="Arial"/>
        </w:rPr>
        <w:t>Method: POST</w:t>
      </w:r>
    </w:p>
    <w:p w14:paraId="3C37E796">
      <w:pPr>
        <w:pStyle w:val="25"/>
        <w:numPr>
          <w:ilvl w:val="0"/>
          <w:numId w:val="0"/>
        </w:numPr>
        <w:ind w:left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081905" cy="2578100"/>
            <wp:effectExtent l="0" t="0" r="4445" b="1270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87858">
      <w:pPr>
        <w:pStyle w:val="25"/>
        <w:numPr>
          <w:ilvl w:val="0"/>
          <w:numId w:val="0"/>
        </w:numPr>
        <w:ind w:leftChars="0"/>
        <w:rPr>
          <w:rFonts w:hint="default" w:ascii="Arial" w:hAnsi="Arial" w:cs="Arial"/>
        </w:rPr>
      </w:pPr>
    </w:p>
    <w:p w14:paraId="671328CB">
      <w:pPr>
        <w:pStyle w:val="25"/>
        <w:numPr>
          <w:ilvl w:val="0"/>
          <w:numId w:val="8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GET all the categories</w:t>
      </w:r>
    </w:p>
    <w:p w14:paraId="286B23E8">
      <w:pPr>
        <w:pStyle w:val="25"/>
        <w:rPr>
          <w:rFonts w:hint="default" w:ascii="Arial" w:hAnsi="Arial" w:cs="Arial"/>
        </w:rPr>
      </w:pPr>
      <w:r>
        <w:rPr>
          <w:rFonts w:hint="default" w:ascii="Arial" w:hAnsi="Arial" w:cs="Arial"/>
        </w:rPr>
        <w:t>URL: http://localhost:8080/api/categories?page=0</w:t>
      </w:r>
    </w:p>
    <w:p w14:paraId="49939653">
      <w:pPr>
        <w:pStyle w:val="25"/>
        <w:rPr>
          <w:rFonts w:hint="default" w:ascii="Arial" w:hAnsi="Arial" w:cs="Arial"/>
        </w:rPr>
      </w:pPr>
      <w:r>
        <w:rPr>
          <w:rFonts w:hint="default" w:ascii="Arial" w:hAnsi="Arial" w:cs="Arial"/>
        </w:rPr>
        <w:t>Method: GET</w:t>
      </w:r>
    </w:p>
    <w:p w14:paraId="265ACB88">
      <w:pPr>
        <w:pStyle w:val="25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135880" cy="2863850"/>
            <wp:effectExtent l="0" t="0" r="7620" b="1270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C8D9">
      <w:pPr>
        <w:pStyle w:val="25"/>
        <w:numPr>
          <w:ilvl w:val="0"/>
          <w:numId w:val="8"/>
        </w:numPr>
        <w:ind w:left="0" w:leftChars="0" w:firstLine="0" w:firstLineChars="0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GET category by Id</w:t>
      </w:r>
    </w:p>
    <w:p w14:paraId="337F1342">
      <w:pPr>
        <w:pStyle w:val="25"/>
        <w:numPr>
          <w:ilvl w:val="0"/>
          <w:numId w:val="0"/>
        </w:numPr>
        <w:ind w:leftChars="0"/>
        <w:rPr>
          <w:rFonts w:hint="default" w:ascii="Arial" w:hAnsi="Arial" w:cs="Arial"/>
          <w:b/>
          <w:bCs/>
        </w:rPr>
      </w:pPr>
    </w:p>
    <w:p w14:paraId="08D6F49C">
      <w:pPr>
        <w:pStyle w:val="25"/>
        <w:rPr>
          <w:rFonts w:hint="default" w:ascii="Arial" w:hAnsi="Arial" w:cs="Arial"/>
        </w:rPr>
      </w:pPr>
      <w:r>
        <w:rPr>
          <w:rFonts w:hint="default" w:ascii="Arial" w:hAnsi="Arial" w:cs="Arial"/>
        </w:rPr>
        <w:t>URL: http://localhost:8080/api/categories/1</w:t>
      </w:r>
    </w:p>
    <w:p w14:paraId="05871001">
      <w:pPr>
        <w:pStyle w:val="25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Method: </w:t>
      </w:r>
      <w:r>
        <w:rPr>
          <w:rFonts w:hint="default" w:ascii="Arial" w:hAnsi="Arial" w:cs="Arial"/>
          <w:lang w:val="en-IN"/>
        </w:rPr>
        <w:t>Get</w:t>
      </w:r>
      <w:r>
        <w:rPr>
          <w:rFonts w:hint="default" w:ascii="Arial" w:hAnsi="Arial" w:cs="Arial"/>
          <w:lang w:val="en-IN"/>
        </w:rPr>
        <w:br w:type="textWrapping"/>
      </w:r>
      <w:r>
        <w:rPr>
          <w:rFonts w:hint="default" w:ascii="Arial" w:hAnsi="Arial" w:cs="Arial"/>
          <w:lang w:val="en-IN"/>
        </w:rPr>
        <w:br w:type="textWrapping"/>
      </w:r>
      <w:r>
        <w:rPr>
          <w:rFonts w:hint="default" w:ascii="Arial" w:hAnsi="Arial" w:cs="Arial"/>
        </w:rPr>
        <w:drawing>
          <wp:inline distT="0" distB="0" distL="114300" distR="114300">
            <wp:extent cx="5262245" cy="2614295"/>
            <wp:effectExtent l="0" t="0" r="14605" b="1460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06C2">
      <w:pPr>
        <w:pStyle w:val="25"/>
        <w:numPr>
          <w:ilvl w:val="0"/>
          <w:numId w:val="0"/>
        </w:numPr>
        <w:ind w:leftChars="0"/>
        <w:rPr>
          <w:rFonts w:hint="default" w:ascii="Arial" w:hAnsi="Arial" w:cs="Arial"/>
        </w:rPr>
      </w:pPr>
    </w:p>
    <w:p w14:paraId="73C081E7">
      <w:pPr>
        <w:pStyle w:val="25"/>
        <w:numPr>
          <w:ilvl w:val="0"/>
          <w:numId w:val="0"/>
        </w:numPr>
        <w:ind w:leftChars="0"/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4 .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PUT - update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category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id</w:t>
      </w:r>
    </w:p>
    <w:p w14:paraId="5229CE19">
      <w:pPr>
        <w:pStyle w:val="25"/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Arial" w:hAnsi="Arial" w:cs="Arial"/>
        </w:rPr>
        <w:t xml:space="preserve">URL: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"http://localhost:8080/api/categories/1" </w:instrText>
      </w:r>
      <w:r>
        <w:rPr>
          <w:rFonts w:hint="default" w:ascii="Arial" w:hAnsi="Arial" w:cs="Arial"/>
        </w:rPr>
        <w:fldChar w:fldCharType="separate"/>
      </w:r>
      <w:r>
        <w:rPr>
          <w:rStyle w:val="21"/>
          <w:rFonts w:hint="default" w:ascii="Arial" w:hAnsi="Arial" w:cs="Arial"/>
        </w:rPr>
        <w:t>http://localhost:8080/api/categories/1</w:t>
      </w:r>
      <w:r>
        <w:rPr>
          <w:rFonts w:hint="default" w:ascii="Arial" w:hAnsi="Arial" w:cs="Arial"/>
        </w:rPr>
        <w:fldChar w:fldCharType="end"/>
      </w:r>
    </w:p>
    <w:p w14:paraId="0E0F12C1">
      <w:pPr>
        <w:pStyle w:val="25"/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Method : Put</w:t>
      </w:r>
    </w:p>
    <w:p w14:paraId="3D91CFAA">
      <w:pPr>
        <w:pStyle w:val="25"/>
        <w:numPr>
          <w:numId w:val="0"/>
        </w:numPr>
        <w:ind w:left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498465" cy="3436620"/>
            <wp:effectExtent l="0" t="0" r="6985" b="1143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34E9">
      <w:pPr>
        <w:pStyle w:val="25"/>
        <w:numPr>
          <w:numId w:val="0"/>
        </w:numPr>
        <w:ind w:leftChars="0"/>
        <w:rPr>
          <w:rFonts w:hint="default" w:ascii="Arial" w:hAnsi="Arial" w:cs="Arial"/>
        </w:rPr>
      </w:pPr>
    </w:p>
    <w:p w14:paraId="148021E2">
      <w:pPr>
        <w:pStyle w:val="25"/>
        <w:numPr>
          <w:numId w:val="0"/>
        </w:numPr>
        <w:ind w:leftChars="0"/>
        <w:rPr>
          <w:rFonts w:hint="default" w:ascii="Arial" w:hAnsi="Arial" w:cs="Arial"/>
        </w:rPr>
      </w:pPr>
    </w:p>
    <w:p w14:paraId="5E7B6988">
      <w:pPr>
        <w:pStyle w:val="25"/>
        <w:numPr>
          <w:ilvl w:val="0"/>
          <w:numId w:val="0"/>
        </w:numPr>
        <w:ind w:leftChars="0"/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5 . Delete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category 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By ID</w:t>
      </w:r>
    </w:p>
    <w:p w14:paraId="5A3B902B">
      <w:pPr>
        <w:pStyle w:val="25"/>
        <w:rPr>
          <w:rFonts w:hint="default" w:ascii="Arial" w:hAnsi="Arial" w:cs="Arial"/>
        </w:rPr>
      </w:pPr>
      <w:r>
        <w:rPr>
          <w:rFonts w:hint="default" w:ascii="Arial" w:hAnsi="Arial" w:cs="Arial"/>
        </w:rPr>
        <w:t>URL: http://localhost:8080/api/categories/1</w:t>
      </w:r>
    </w:p>
    <w:p w14:paraId="03CD58E0">
      <w:pPr>
        <w:pStyle w:val="25"/>
        <w:rPr>
          <w:rFonts w:hint="default" w:ascii="Arial" w:hAnsi="Arial" w:cs="Arial"/>
        </w:rPr>
      </w:pPr>
      <w:r>
        <w:rPr>
          <w:rFonts w:hint="default" w:ascii="Arial" w:hAnsi="Arial" w:cs="Arial"/>
        </w:rPr>
        <w:t>Method: DELETE</w:t>
      </w:r>
    </w:p>
    <w:p w14:paraId="78A5D09C">
      <w:pPr>
        <w:pStyle w:val="25"/>
        <w:numPr>
          <w:ilvl w:val="0"/>
          <w:numId w:val="0"/>
        </w:numPr>
        <w:ind w:left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912360" cy="2985135"/>
            <wp:effectExtent l="0" t="0" r="2540" b="571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41EBD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Products Endpoints:</w:t>
      </w:r>
    </w:p>
    <w:p w14:paraId="530C989C">
      <w:pPr>
        <w:rPr>
          <w:rFonts w:hint="default" w:ascii="Arial" w:hAnsi="Arial" w:cs="Arial"/>
          <w:b/>
          <w:bCs/>
          <w:sz w:val="22"/>
          <w:szCs w:val="22"/>
          <w:lang w:val="en-IN"/>
        </w:rPr>
      </w:pPr>
      <w:r>
        <w:rPr>
          <w:rFonts w:hint="default" w:ascii="Arial" w:hAnsi="Arial" w:cs="Arial"/>
          <w:b/>
          <w:bCs/>
          <w:sz w:val="22"/>
          <w:szCs w:val="22"/>
          <w:lang w:val="en-IN"/>
        </w:rPr>
        <w:t>1.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POST - create a new product</w:t>
      </w:r>
    </w:p>
    <w:p w14:paraId="4DD6E983">
      <w:pPr>
        <w:pStyle w:val="25"/>
        <w:rPr>
          <w:rFonts w:hint="default" w:ascii="Arial" w:hAnsi="Arial" w:cs="Arial"/>
        </w:rPr>
      </w:pPr>
      <w:r>
        <w:rPr>
          <w:rFonts w:hint="default" w:ascii="Arial" w:hAnsi="Arial" w:cs="Arial"/>
        </w:rPr>
        <w:t>URL: http://localhost:8080/api/products</w:t>
      </w:r>
    </w:p>
    <w:p w14:paraId="009CD9BE">
      <w:pPr>
        <w:pStyle w:val="25"/>
        <w:rPr>
          <w:rFonts w:hint="default" w:ascii="Arial" w:hAnsi="Arial" w:cs="Arial"/>
        </w:rPr>
      </w:pPr>
      <w:r>
        <w:rPr>
          <w:rFonts w:hint="default" w:ascii="Arial" w:hAnsi="Arial" w:cs="Arial"/>
        </w:rPr>
        <w:t>Method: POST</w:t>
      </w:r>
    </w:p>
    <w:p w14:paraId="0595094B">
      <w:pPr>
        <w:pStyle w:val="25"/>
        <w:numPr>
          <w:ilvl w:val="0"/>
          <w:numId w:val="0"/>
        </w:numPr>
        <w:ind w:left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588510" cy="3404870"/>
            <wp:effectExtent l="0" t="0" r="2540" b="508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D358">
      <w:pPr>
        <w:pStyle w:val="25"/>
        <w:numPr>
          <w:ilvl w:val="0"/>
          <w:numId w:val="9"/>
        </w:numPr>
        <w:ind w:leftChars="0"/>
        <w:rPr>
          <w:rFonts w:hint="default" w:ascii="Arial" w:hAnsi="Arial" w:cs="Arial"/>
          <w:b/>
          <w:bCs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GET all the products</w:t>
      </w:r>
    </w:p>
    <w:p w14:paraId="3B73C49E">
      <w:pPr>
        <w:pStyle w:val="25"/>
        <w:rPr>
          <w:rFonts w:hint="default" w:ascii="Arial" w:hAnsi="Arial" w:cs="Arial"/>
        </w:rPr>
      </w:pPr>
      <w:r>
        <w:rPr>
          <w:rFonts w:hint="default" w:ascii="Arial" w:hAnsi="Arial" w:cs="Arial"/>
        </w:rPr>
        <w:t>URL: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</w:rPr>
        <w:instrText xml:space="preserve"> HYPERLINK "http://localhost:8080/api/products?page=2" \t "https://mail.google.com/mail/u/0/" \l "sent/_blank"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</w:rPr>
        <w:fldChar w:fldCharType="separate"/>
      </w:r>
      <w:r>
        <w:rPr>
          <w:rStyle w:val="21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</w:rPr>
        <w:t>http://localhost:8080/api/products?page=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  <w:lang w:val="en-IN"/>
        </w:rPr>
        <w:t>0</w:t>
      </w:r>
    </w:p>
    <w:p w14:paraId="56B6B7FB">
      <w:pPr>
        <w:pStyle w:val="25"/>
        <w:rPr>
          <w:rFonts w:hint="default" w:ascii="Arial" w:hAnsi="Arial" w:cs="Arial"/>
        </w:rPr>
      </w:pPr>
      <w:r>
        <w:rPr>
          <w:rFonts w:hint="default" w:ascii="Arial" w:hAnsi="Arial" w:cs="Arial"/>
        </w:rPr>
        <w:t>Method: GET</w:t>
      </w:r>
    </w:p>
    <w:p w14:paraId="3D3FEB5B">
      <w:pPr>
        <w:pStyle w:val="25"/>
        <w:numPr>
          <w:ilvl w:val="0"/>
          <w:numId w:val="0"/>
        </w:numPr>
        <w:ind w:left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140325" cy="3096260"/>
            <wp:effectExtent l="0" t="0" r="3175" b="889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A8C1">
      <w:pPr>
        <w:pStyle w:val="25"/>
        <w:numPr>
          <w:numId w:val="0"/>
        </w:numPr>
        <w:ind w:leftChars="0"/>
        <w:rPr>
          <w:rFonts w:hint="default" w:ascii="Arial" w:hAnsi="Arial" w:cs="Arial"/>
          <w:b/>
          <w:bCs/>
          <w:lang w:val="en-IN"/>
        </w:rPr>
      </w:pPr>
    </w:p>
    <w:p w14:paraId="382485AA">
      <w:pPr>
        <w:pStyle w:val="25"/>
        <w:numPr>
          <w:ilvl w:val="0"/>
          <w:numId w:val="9"/>
        </w:numPr>
        <w:ind w:left="360" w:leftChars="0" w:hanging="360" w:firstLineChars="0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GET product by Id</w:t>
      </w:r>
    </w:p>
    <w:p w14:paraId="1A448AE4">
      <w:pPr>
        <w:pStyle w:val="25"/>
        <w:rPr>
          <w:rFonts w:hint="default" w:ascii="Arial" w:hAnsi="Arial" w:cs="Arial"/>
        </w:rPr>
      </w:pPr>
      <w:r>
        <w:rPr>
          <w:rFonts w:hint="default" w:ascii="Arial" w:hAnsi="Arial" w:cs="Arial"/>
        </w:rPr>
        <w:t>URL: http://localhost:8080/api/products/1</w:t>
      </w:r>
    </w:p>
    <w:p w14:paraId="6D6C5567">
      <w:pPr>
        <w:pStyle w:val="25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Method: </w:t>
      </w:r>
      <w:r>
        <w:rPr>
          <w:rFonts w:hint="default" w:ascii="Arial" w:hAnsi="Arial" w:cs="Arial"/>
          <w:lang w:val="en-IN"/>
        </w:rPr>
        <w:t>Get</w:t>
      </w:r>
    </w:p>
    <w:p w14:paraId="121671C3">
      <w:pPr>
        <w:pStyle w:val="25"/>
        <w:numPr>
          <w:ilvl w:val="0"/>
          <w:numId w:val="0"/>
        </w:numPr>
        <w:ind w:left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332095" cy="3022600"/>
            <wp:effectExtent l="0" t="0" r="1905" b="635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E78D">
      <w:pPr>
        <w:pStyle w:val="25"/>
        <w:numPr>
          <w:ilvl w:val="0"/>
          <w:numId w:val="0"/>
        </w:numPr>
        <w:ind w:leftChars="0"/>
        <w:rPr>
          <w:rFonts w:hint="default" w:ascii="Arial" w:hAnsi="Arial" w:cs="Arial"/>
        </w:rPr>
      </w:pPr>
    </w:p>
    <w:p w14:paraId="31487C03">
      <w:pPr>
        <w:pStyle w:val="25"/>
        <w:numPr>
          <w:ilvl w:val="0"/>
          <w:numId w:val="0"/>
        </w:numPr>
        <w:ind w:leftChars="0"/>
        <w:rPr>
          <w:rFonts w:hint="default" w:ascii="Arial" w:hAnsi="Arial" w:cs="Arial"/>
        </w:rPr>
      </w:pPr>
    </w:p>
    <w:p w14:paraId="2CC2D985">
      <w:pPr>
        <w:pStyle w:val="25"/>
        <w:numPr>
          <w:ilvl w:val="0"/>
          <w:numId w:val="0"/>
        </w:numPr>
        <w:ind w:leftChars="0"/>
        <w:rPr>
          <w:rFonts w:hint="default" w:ascii="Arial" w:hAnsi="Arial" w:cs="Arial"/>
        </w:rPr>
      </w:pPr>
    </w:p>
    <w:p w14:paraId="2CAF1F17">
      <w:pPr>
        <w:pStyle w:val="25"/>
        <w:numPr>
          <w:ilvl w:val="0"/>
          <w:numId w:val="0"/>
        </w:numPr>
        <w:ind w:leftChars="0"/>
        <w:rPr>
          <w:rFonts w:hint="default" w:ascii="Arial" w:hAnsi="Arial" w:cs="Arial"/>
        </w:rPr>
      </w:pPr>
    </w:p>
    <w:p w14:paraId="58E43B56">
      <w:pPr>
        <w:pStyle w:val="25"/>
        <w:numPr>
          <w:ilvl w:val="0"/>
          <w:numId w:val="9"/>
        </w:numPr>
        <w:ind w:left="360" w:leftChars="0" w:hanging="360" w:firstLineChars="0"/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PUT - update product by id</w:t>
      </w:r>
    </w:p>
    <w:p w14:paraId="4A773CC5">
      <w:pPr>
        <w:pStyle w:val="25"/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DE5842F">
      <w:pPr>
        <w:pStyle w:val="25"/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Url : 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</w:rPr>
        <w:instrText xml:space="preserve"> HYPERLINK "http://localhost:8080/api/products/{di}" \t "https://mail.google.com/mail/u/0/" \l "sent/_blank"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</w:rPr>
        <w:fldChar w:fldCharType="separate"/>
      </w:r>
      <w:r>
        <w:rPr>
          <w:rStyle w:val="21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</w:rPr>
        <w:t>http://localhost:8080/api/products/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  <w:lang w:val="en-IN"/>
        </w:rPr>
        <w:t>3</w:t>
      </w:r>
    </w:p>
    <w:p w14:paraId="35BD4CA2">
      <w:pPr>
        <w:pStyle w:val="25"/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  <w:lang w:val="en-IN"/>
        </w:rPr>
        <w:t>Method : PUT</w:t>
      </w:r>
    </w:p>
    <w:p w14:paraId="1268E625">
      <w:pPr>
        <w:pStyle w:val="25"/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  <w:lang w:val="en-IN"/>
        </w:rPr>
      </w:pPr>
    </w:p>
    <w:p w14:paraId="7ECE1CBC">
      <w:pPr>
        <w:pStyle w:val="25"/>
        <w:numPr>
          <w:ilvl w:val="0"/>
          <w:numId w:val="0"/>
        </w:numPr>
        <w:ind w:left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755640" cy="3176905"/>
            <wp:effectExtent l="0" t="0" r="16510" b="4445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6884">
      <w:pPr>
        <w:pStyle w:val="25"/>
        <w:numPr>
          <w:ilvl w:val="0"/>
          <w:numId w:val="0"/>
        </w:numPr>
        <w:ind w:leftChars="0"/>
        <w:rPr>
          <w:rFonts w:hint="default" w:ascii="Arial" w:hAnsi="Arial" w:cs="Arial"/>
        </w:rPr>
      </w:pPr>
    </w:p>
    <w:p w14:paraId="5FE94D0C">
      <w:pPr>
        <w:pStyle w:val="25"/>
        <w:numPr>
          <w:ilvl w:val="0"/>
          <w:numId w:val="9"/>
        </w:numPr>
        <w:ind w:left="360" w:leftChars="0" w:hanging="360" w:firstLineChars="0"/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DELETE - Delete product by id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Url : 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</w:rPr>
        <w:instrText xml:space="preserve"> HYPERLINK "http://localhost:8080/api/products/{di}" \t "https://mail.google.com/mail/u/0/" \l "sent/_blank"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</w:rPr>
        <w:fldChar w:fldCharType="separate"/>
      </w:r>
      <w:r>
        <w:rPr>
          <w:rStyle w:val="21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</w:rPr>
        <w:t>http://localhost:8080/api/products/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  <w:lang w:val="en-IN"/>
        </w:rPr>
        <w:t>3</w:t>
      </w:r>
    </w:p>
    <w:p w14:paraId="7D567C74">
      <w:pPr>
        <w:pStyle w:val="25"/>
        <w:numPr>
          <w:ilvl w:val="0"/>
          <w:numId w:val="0"/>
        </w:numPr>
        <w:ind w:leftChars="0"/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2"/>
          <w:szCs w:val="22"/>
          <w:shd w:val="clear" w:fill="FFFFFF"/>
          <w:lang w:val="en-IN"/>
        </w:rPr>
        <w:t>Method : Delete</w:t>
      </w:r>
    </w:p>
    <w:p w14:paraId="4DFC26AB">
      <w:pPr>
        <w:pStyle w:val="25"/>
        <w:numPr>
          <w:ilvl w:val="0"/>
          <w:numId w:val="0"/>
        </w:numPr>
        <w:ind w:leftChars="0"/>
        <w:jc w:val="center"/>
        <w:rPr>
          <w:rFonts w:hint="default" w:ascii="Arial" w:hAnsi="Arial" w:cs="Arial"/>
        </w:rPr>
      </w:pPr>
      <w:bookmarkStart w:id="0" w:name="_GoBack"/>
      <w:r>
        <w:rPr>
          <w:rFonts w:hint="default" w:ascii="Arial" w:hAnsi="Arial" w:cs="Arial"/>
        </w:rPr>
        <w:drawing>
          <wp:inline distT="0" distB="0" distL="114300" distR="114300">
            <wp:extent cx="5607685" cy="2838450"/>
            <wp:effectExtent l="0" t="0" r="1206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BA088A"/>
    <w:multiLevelType w:val="singleLevel"/>
    <w:tmpl w:val="A4BA088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multi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29238FA6"/>
    <w:multiLevelType w:val="singleLevel"/>
    <w:tmpl w:val="29238FA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94177A3"/>
    <w:multiLevelType w:val="multilevel"/>
    <w:tmpl w:val="39417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AA2228"/>
    <w:rsid w:val="5665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1">
    <w:name w:val="Hyperlink"/>
    <w:basedOn w:val="11"/>
    <w:semiHidden/>
    <w:unhideWhenUsed/>
    <w:uiPriority w:val="99"/>
    <w:rPr>
      <w:color w:val="0000FF"/>
      <w:u w:val="single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4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Anand diwatai</cp:lastModifiedBy>
  <dcterms:modified xsi:type="dcterms:W3CDTF">2024-12-29T11:51:31Z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6A33432B4D06458CB305DD68E2EC9285_13</vt:lpwstr>
  </property>
</Properties>
</file>